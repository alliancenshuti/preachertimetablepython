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preacher time table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</w:t>
            </w:r>
          </w:p>
        </w:tc>
        <w:tc>
          <w:tcPr>
            <w:tcW w:type="dxa" w:w="2160"/>
          </w:tcPr>
          <w:p>
            <w:r>
              <w:t>tuesday</w:t>
            </w:r>
          </w:p>
        </w:tc>
        <w:tc>
          <w:tcPr>
            <w:tcW w:type="dxa" w:w="2160"/>
          </w:tcPr>
          <w:p>
            <w:r>
              <w:t>wednesday</w:t>
            </w:r>
          </w:p>
        </w:tc>
        <w:tc>
          <w:tcPr>
            <w:tcW w:type="dxa" w:w="2160"/>
          </w:tcPr>
          <w:p>
            <w:r>
              <w:t>thursday</w:t>
            </w:r>
          </w:p>
        </w:tc>
      </w:tr>
      <w:tr>
        <w:tc>
          <w:tcPr>
            <w:tcW w:type="dxa" w:w="2160"/>
          </w:tcPr>
          <w:p>
            <w:r>
              <w:t>y8b</w:t>
            </w:r>
          </w:p>
        </w:tc>
        <w:tc>
          <w:tcPr>
            <w:tcW w:type="dxa" w:w="2160"/>
          </w:tcPr>
          <w:p>
            <w:r>
              <w:t>munyab</w:t>
            </w:r>
          </w:p>
        </w:tc>
        <w:tc>
          <w:tcPr>
            <w:tcW w:type="dxa" w:w="2160"/>
          </w:tcPr>
          <w:p>
            <w:r>
              <w:t>R.BM</w:t>
            </w:r>
          </w:p>
        </w:tc>
        <w:tc>
          <w:tcPr>
            <w:tcW w:type="dxa" w:w="2160"/>
          </w:tcPr>
          <w:p>
            <w:r>
              <w:t>eric</w:t>
            </w:r>
          </w:p>
        </w:tc>
      </w:tr>
      <w:tr>
        <w:tc>
          <w:tcPr>
            <w:tcW w:type="dxa" w:w="2160"/>
          </w:tcPr>
          <w:p>
            <w:r>
              <w:t>y8c</w:t>
            </w:r>
          </w:p>
        </w:tc>
        <w:tc>
          <w:tcPr>
            <w:tcW w:type="dxa" w:w="2160"/>
          </w:tcPr>
          <w:p>
            <w:r>
              <w:t>N.Arml &amp; Arlett</w:t>
            </w:r>
          </w:p>
        </w:tc>
        <w:tc>
          <w:tcPr>
            <w:tcW w:type="dxa" w:w="2160"/>
          </w:tcPr>
          <w:p>
            <w:r>
              <w:t>D.M.G</w:t>
            </w:r>
          </w:p>
        </w:tc>
        <w:tc>
          <w:tcPr>
            <w:tcW w:type="dxa" w:w="2160"/>
          </w:tcPr>
          <w:p>
            <w:r>
              <w:t>K.Bill</w:t>
            </w:r>
          </w:p>
        </w:tc>
      </w:tr>
      <w:tr>
        <w:tc>
          <w:tcPr>
            <w:tcW w:type="dxa" w:w="2160"/>
          </w:tcPr>
          <w:p>
            <w:r>
              <w:t>y8d</w:t>
            </w:r>
          </w:p>
        </w:tc>
        <w:tc>
          <w:tcPr>
            <w:tcW w:type="dxa" w:w="2160"/>
          </w:tcPr>
          <w:p>
            <w:r>
              <w:t>Kevin</w:t>
            </w:r>
          </w:p>
        </w:tc>
        <w:tc>
          <w:tcPr>
            <w:tcW w:type="dxa" w:w="2160"/>
          </w:tcPr>
          <w:p>
            <w:r>
              <w:t>ethan</w:t>
            </w:r>
          </w:p>
        </w:tc>
        <w:tc>
          <w:tcPr>
            <w:tcW w:type="dxa" w:w="2160"/>
          </w:tcPr>
          <w:p>
            <w:r>
              <w:t>luna</w:t>
            </w:r>
          </w:p>
        </w:tc>
      </w:tr>
      <w:tr>
        <w:tc>
          <w:tcPr>
            <w:tcW w:type="dxa" w:w="2160"/>
          </w:tcPr>
          <w:p>
            <w:r>
              <w:t>y8e</w:t>
            </w:r>
          </w:p>
        </w:tc>
        <w:tc>
          <w:tcPr>
            <w:tcW w:type="dxa" w:w="2160"/>
          </w:tcPr>
          <w:p>
            <w:r>
              <w:t>D.M.G</w:t>
            </w:r>
          </w:p>
        </w:tc>
        <w:tc>
          <w:tcPr>
            <w:tcW w:type="dxa" w:w="2160"/>
          </w:tcPr>
          <w:p>
            <w:r>
              <w:t>Nshuti Alliance</w:t>
            </w:r>
          </w:p>
        </w:tc>
        <w:tc>
          <w:tcPr>
            <w:tcW w:type="dxa" w:w="2160"/>
          </w:tcPr>
          <w:p>
            <w:r>
              <w:t>Elli</w:t>
            </w:r>
          </w:p>
        </w:tc>
      </w:tr>
      <w:tr>
        <w:tc>
          <w:tcPr>
            <w:tcW w:type="dxa" w:w="2160"/>
          </w:tcPr>
          <w:p>
            <w:r>
              <w:t>y8g</w:t>
            </w:r>
          </w:p>
        </w:tc>
        <w:tc>
          <w:tcPr>
            <w:tcW w:type="dxa" w:w="2160"/>
          </w:tcPr>
          <w:p>
            <w:r>
              <w:t>gisa</w:t>
            </w:r>
          </w:p>
        </w:tc>
        <w:tc>
          <w:tcPr>
            <w:tcW w:type="dxa" w:w="2160"/>
          </w:tcPr>
          <w:p>
            <w:r>
              <w:t>Mugabo</w:t>
            </w:r>
          </w:p>
        </w:tc>
        <w:tc>
          <w:tcPr>
            <w:tcW w:type="dxa" w:w="2160"/>
          </w:tcPr>
          <w:p>
            <w:r>
              <w:t>Tuyishime</w:t>
            </w:r>
          </w:p>
        </w:tc>
      </w:tr>
      <w:tr>
        <w:tc>
          <w:tcPr>
            <w:tcW w:type="dxa" w:w="2160"/>
          </w:tcPr>
          <w:p>
            <w:r>
              <w:t>y9a</w:t>
            </w:r>
          </w:p>
        </w:tc>
        <w:tc>
          <w:tcPr>
            <w:tcW w:type="dxa" w:w="2160"/>
          </w:tcPr>
          <w:p>
            <w:r>
              <w:t>junior</w:t>
            </w:r>
          </w:p>
        </w:tc>
        <w:tc>
          <w:tcPr>
            <w:tcW w:type="dxa" w:w="2160"/>
          </w:tcPr>
          <w:p>
            <w:r>
              <w:t>edwin</w:t>
            </w:r>
          </w:p>
        </w:tc>
        <w:tc>
          <w:tcPr>
            <w:tcW w:type="dxa" w:w="2160"/>
          </w:tcPr>
          <w:p>
            <w:r>
              <w:t>diane</w:t>
            </w:r>
          </w:p>
        </w:tc>
      </w:tr>
      <w:tr>
        <w:tc>
          <w:tcPr>
            <w:tcW w:type="dxa" w:w="2160"/>
          </w:tcPr>
          <w:p>
            <w:r>
              <w:t>y9b</w:t>
            </w:r>
          </w:p>
        </w:tc>
        <w:tc>
          <w:tcPr>
            <w:tcW w:type="dxa" w:w="2160"/>
          </w:tcPr>
          <w:p>
            <w:r>
              <w:t>M.Aime</w:t>
            </w:r>
          </w:p>
        </w:tc>
        <w:tc>
          <w:tcPr>
            <w:tcW w:type="dxa" w:w="2160"/>
          </w:tcPr>
          <w:p>
            <w:r>
              <w:t>Blessing</w:t>
            </w:r>
          </w:p>
        </w:tc>
        <w:tc>
          <w:tcPr>
            <w:tcW w:type="dxa" w:w="2160"/>
          </w:tcPr>
          <w:p>
            <w:r>
              <w:t>carml</w:t>
            </w:r>
          </w:p>
        </w:tc>
      </w:tr>
      <w:tr>
        <w:tc>
          <w:tcPr>
            <w:tcW w:type="dxa" w:w="2160"/>
          </w:tcPr>
          <w:p>
            <w:r>
              <w:t>y9c</w:t>
            </w:r>
          </w:p>
        </w:tc>
        <w:tc>
          <w:tcPr>
            <w:tcW w:type="dxa" w:w="2160"/>
          </w:tcPr>
          <w:p>
            <w:r>
              <w:t>Belinda</w:t>
            </w:r>
          </w:p>
        </w:tc>
        <w:tc>
          <w:tcPr>
            <w:tcW w:type="dxa" w:w="2160"/>
          </w:tcPr>
          <w:p>
            <w:r>
              <w:t>daniel</w:t>
            </w:r>
          </w:p>
        </w:tc>
        <w:tc>
          <w:tcPr>
            <w:tcW w:type="dxa" w:w="2160"/>
          </w:tcPr>
          <w:p>
            <w:r>
              <w:t>jack.m</w:t>
            </w:r>
          </w:p>
        </w:tc>
      </w:tr>
      <w:tr>
        <w:tc>
          <w:tcPr>
            <w:tcW w:type="dxa" w:w="2160"/>
          </w:tcPr>
          <w:p>
            <w:r>
              <w:t>y9d</w:t>
            </w:r>
          </w:p>
        </w:tc>
        <w:tc>
          <w:tcPr>
            <w:tcW w:type="dxa" w:w="2160"/>
          </w:tcPr>
          <w:p>
            <w:r>
              <w:t>carml</w:t>
            </w:r>
          </w:p>
        </w:tc>
        <w:tc>
          <w:tcPr>
            <w:tcW w:type="dxa" w:w="2160"/>
          </w:tcPr>
          <w:p>
            <w:r>
              <w:t>Rolan.M</w:t>
            </w:r>
          </w:p>
        </w:tc>
        <w:tc>
          <w:tcPr>
            <w:tcW w:type="dxa" w:w="2160"/>
          </w:tcPr>
          <w:p>
            <w:r>
              <w:t>N.Arml &amp; Arlett</w:t>
            </w:r>
          </w:p>
        </w:tc>
      </w:tr>
      <w:tr>
        <w:tc>
          <w:tcPr>
            <w:tcW w:type="dxa" w:w="2160"/>
          </w:tcPr>
          <w:p>
            <w:r>
              <w:t>y9e</w:t>
            </w:r>
          </w:p>
        </w:tc>
        <w:tc>
          <w:tcPr>
            <w:tcW w:type="dxa" w:w="2160"/>
          </w:tcPr>
          <w:p>
            <w:r>
              <w:t>Kabs</w:t>
            </w:r>
          </w:p>
        </w:tc>
        <w:tc>
          <w:tcPr>
            <w:tcW w:type="dxa" w:w="2160"/>
          </w:tcPr>
          <w:p>
            <w:r>
              <w:t>Belinda</w:t>
            </w:r>
          </w:p>
        </w:tc>
        <w:tc>
          <w:tcPr>
            <w:tcW w:type="dxa" w:w="2160"/>
          </w:tcPr>
          <w:p>
            <w:r>
              <w:t>Rolan.M</w:t>
            </w:r>
          </w:p>
        </w:tc>
      </w:tr>
      <w:tr>
        <w:tc>
          <w:tcPr>
            <w:tcW w:type="dxa" w:w="2160"/>
          </w:tcPr>
          <w:p>
            <w:r>
              <w:t>y9g</w:t>
            </w:r>
          </w:p>
        </w:tc>
        <w:tc>
          <w:tcPr>
            <w:tcW w:type="dxa" w:w="2160"/>
          </w:tcPr>
          <w:p>
            <w:r>
              <w:t>diane</w:t>
            </w:r>
          </w:p>
        </w:tc>
        <w:tc>
          <w:tcPr>
            <w:tcW w:type="dxa" w:w="2160"/>
          </w:tcPr>
          <w:p>
            <w:r>
              <w:t>jack.m</w:t>
            </w:r>
          </w:p>
        </w:tc>
        <w:tc>
          <w:tcPr>
            <w:tcW w:type="dxa" w:w="2160"/>
          </w:tcPr>
          <w:p>
            <w:r>
              <w:t>sebastian</w:t>
            </w:r>
          </w:p>
        </w:tc>
      </w:tr>
      <w:tr>
        <w:tc>
          <w:tcPr>
            <w:tcW w:type="dxa" w:w="2160"/>
          </w:tcPr>
          <w:p>
            <w:r>
              <w:t>y10a</w:t>
            </w:r>
          </w:p>
        </w:tc>
        <w:tc>
          <w:tcPr>
            <w:tcW w:type="dxa" w:w="2160"/>
          </w:tcPr>
          <w:p>
            <w:r>
              <w:t>jill &amp; Jack</w:t>
            </w:r>
          </w:p>
        </w:tc>
        <w:tc>
          <w:tcPr>
            <w:tcW w:type="dxa" w:w="2160"/>
          </w:tcPr>
          <w:p>
            <w:r>
              <w:t>sabrina</w:t>
            </w:r>
          </w:p>
        </w:tc>
        <w:tc>
          <w:tcPr>
            <w:tcW w:type="dxa" w:w="2160"/>
          </w:tcPr>
          <w:p>
            <w:r>
              <w:t>Blessing</w:t>
            </w:r>
          </w:p>
        </w:tc>
      </w:tr>
      <w:tr>
        <w:tc>
          <w:tcPr>
            <w:tcW w:type="dxa" w:w="2160"/>
          </w:tcPr>
          <w:p>
            <w:r>
              <w:t>y10b</w:t>
            </w:r>
          </w:p>
        </w:tc>
        <w:tc>
          <w:tcPr>
            <w:tcW w:type="dxa" w:w="2160"/>
          </w:tcPr>
          <w:p>
            <w:r>
              <w:t>edwin</w:t>
            </w:r>
          </w:p>
        </w:tc>
        <w:tc>
          <w:tcPr>
            <w:tcW w:type="dxa" w:w="2160"/>
          </w:tcPr>
          <w:p>
            <w:r>
              <w:t>K.Bill</w:t>
            </w:r>
          </w:p>
        </w:tc>
        <w:tc>
          <w:tcPr>
            <w:tcW w:type="dxa" w:w="2160"/>
          </w:tcPr>
          <w:p>
            <w:r>
              <w:t>jill &amp; Jack</w:t>
            </w:r>
          </w:p>
        </w:tc>
      </w:tr>
      <w:tr>
        <w:tc>
          <w:tcPr>
            <w:tcW w:type="dxa" w:w="2160"/>
          </w:tcPr>
          <w:p>
            <w:r>
              <w:t>y10c</w:t>
            </w:r>
          </w:p>
        </w:tc>
        <w:tc>
          <w:tcPr>
            <w:tcW w:type="dxa" w:w="2160"/>
          </w:tcPr>
          <w:p>
            <w:r>
              <w:t>brian</w:t>
            </w:r>
          </w:p>
        </w:tc>
        <w:tc>
          <w:tcPr>
            <w:tcW w:type="dxa" w:w="2160"/>
          </w:tcPr>
          <w:p>
            <w:r>
              <w:t>M.M.Live</w:t>
            </w:r>
          </w:p>
        </w:tc>
        <w:tc>
          <w:tcPr>
            <w:tcW w:type="dxa" w:w="2160"/>
          </w:tcPr>
          <w:p>
            <w:r>
              <w:t>olivier</w:t>
            </w:r>
          </w:p>
        </w:tc>
      </w:tr>
      <w:tr>
        <w:tc>
          <w:tcPr>
            <w:tcW w:type="dxa" w:w="2160"/>
          </w:tcPr>
          <w:p>
            <w:r>
              <w:t>y10d</w:t>
            </w:r>
          </w:p>
        </w:tc>
        <w:tc>
          <w:tcPr>
            <w:tcW w:type="dxa" w:w="2160"/>
          </w:tcPr>
          <w:p>
            <w:r>
              <w:t>M.M &amp; K.J</w:t>
            </w:r>
          </w:p>
        </w:tc>
        <w:tc>
          <w:tcPr>
            <w:tcW w:type="dxa" w:w="2160"/>
          </w:tcPr>
          <w:p>
            <w:r>
              <w:t>brian</w:t>
            </w:r>
          </w:p>
        </w:tc>
        <w:tc>
          <w:tcPr>
            <w:tcW w:type="dxa" w:w="2160"/>
          </w:tcPr>
          <w:p>
            <w:r>
              <w:t>gisa</w:t>
            </w:r>
          </w:p>
        </w:tc>
      </w:tr>
      <w:tr>
        <w:tc>
          <w:tcPr>
            <w:tcW w:type="dxa" w:w="2160"/>
          </w:tcPr>
          <w:p>
            <w:r>
              <w:t>y10e</w:t>
            </w:r>
          </w:p>
        </w:tc>
        <w:tc>
          <w:tcPr>
            <w:tcW w:type="dxa" w:w="2160"/>
          </w:tcPr>
          <w:p>
            <w:r>
              <w:t>mateo</w:t>
            </w:r>
          </w:p>
        </w:tc>
        <w:tc>
          <w:tcPr>
            <w:tcW w:type="dxa" w:w="2160"/>
          </w:tcPr>
          <w:p>
            <w:r>
              <w:t>amber</w:t>
            </w:r>
          </w:p>
        </w:tc>
        <w:tc>
          <w:tcPr>
            <w:tcW w:type="dxa" w:w="2160"/>
          </w:tcPr>
          <w:p>
            <w:r>
              <w:t>R.BM</w:t>
            </w:r>
          </w:p>
        </w:tc>
      </w:tr>
      <w:tr>
        <w:tc>
          <w:tcPr>
            <w:tcW w:type="dxa" w:w="2160"/>
          </w:tcPr>
          <w:p>
            <w:r>
              <w:t>y11a</w:t>
            </w:r>
          </w:p>
        </w:tc>
        <w:tc>
          <w:tcPr>
            <w:tcW w:type="dxa" w:w="2160"/>
          </w:tcPr>
          <w:p>
            <w:r>
              <w:t>Blessing</w:t>
            </w:r>
          </w:p>
        </w:tc>
        <w:tc>
          <w:tcPr>
            <w:tcW w:type="dxa" w:w="2160"/>
          </w:tcPr>
          <w:p>
            <w:r>
              <w:t>K.Bodgar &amp; pate</w:t>
            </w:r>
          </w:p>
        </w:tc>
        <w:tc>
          <w:tcPr>
            <w:tcW w:type="dxa" w:w="2160"/>
          </w:tcPr>
          <w:p>
            <w:r>
              <w:t>edwin</w:t>
            </w:r>
          </w:p>
        </w:tc>
      </w:tr>
      <w:tr>
        <w:tc>
          <w:tcPr>
            <w:tcW w:type="dxa" w:w="2160"/>
          </w:tcPr>
          <w:p>
            <w:r>
              <w:t>y11b</w:t>
            </w:r>
          </w:p>
        </w:tc>
        <w:tc>
          <w:tcPr>
            <w:tcW w:type="dxa" w:w="2160"/>
          </w:tcPr>
          <w:p>
            <w:r>
              <w:t>Josh &amp; Manzi</w:t>
            </w:r>
          </w:p>
        </w:tc>
        <w:tc>
          <w:tcPr>
            <w:tcW w:type="dxa" w:w="2160"/>
          </w:tcPr>
          <w:p>
            <w:r>
              <w:t>nina</w:t>
            </w:r>
          </w:p>
        </w:tc>
        <w:tc>
          <w:tcPr>
            <w:tcW w:type="dxa" w:w="2160"/>
          </w:tcPr>
          <w:p>
            <w:r>
              <w:t>Nshuti Alliance</w:t>
            </w:r>
          </w:p>
        </w:tc>
      </w:tr>
      <w:tr>
        <w:tc>
          <w:tcPr>
            <w:tcW w:type="dxa" w:w="2160"/>
          </w:tcPr>
          <w:p>
            <w:r>
              <w:t>y11c</w:t>
            </w:r>
          </w:p>
        </w:tc>
        <w:tc>
          <w:tcPr>
            <w:tcW w:type="dxa" w:w="2160"/>
          </w:tcPr>
          <w:p>
            <w:r>
              <w:t>sabrina</w:t>
            </w:r>
          </w:p>
        </w:tc>
        <w:tc>
          <w:tcPr>
            <w:tcW w:type="dxa" w:w="2160"/>
          </w:tcPr>
          <w:p>
            <w:r>
              <w:t>munyab</w:t>
            </w:r>
          </w:p>
        </w:tc>
        <w:tc>
          <w:tcPr>
            <w:tcW w:type="dxa" w:w="2160"/>
          </w:tcPr>
          <w:p>
            <w:r>
              <w:t>sabrina</w:t>
            </w:r>
          </w:p>
        </w:tc>
      </w:tr>
      <w:tr>
        <w:tc>
          <w:tcPr>
            <w:tcW w:type="dxa" w:w="2160"/>
          </w:tcPr>
          <w:p>
            <w:r>
              <w:t>y11d</w:t>
            </w:r>
          </w:p>
        </w:tc>
        <w:tc>
          <w:tcPr>
            <w:tcW w:type="dxa" w:w="2160"/>
          </w:tcPr>
          <w:p>
            <w:r>
              <w:t>olivier</w:t>
            </w:r>
          </w:p>
        </w:tc>
        <w:tc>
          <w:tcPr>
            <w:tcW w:type="dxa" w:w="2160"/>
          </w:tcPr>
          <w:p>
            <w:r>
              <w:t>M.M &amp; K.J</w:t>
            </w:r>
          </w:p>
        </w:tc>
        <w:tc>
          <w:tcPr>
            <w:tcW w:type="dxa" w:w="2160"/>
          </w:tcPr>
          <w:p>
            <w:r>
              <w:t>Ben</w:t>
            </w:r>
          </w:p>
        </w:tc>
      </w:tr>
      <w:tr>
        <w:tc>
          <w:tcPr>
            <w:tcW w:type="dxa" w:w="2160"/>
          </w:tcPr>
          <w:p>
            <w:r>
              <w:t>y11e</w:t>
            </w:r>
          </w:p>
        </w:tc>
        <w:tc>
          <w:tcPr>
            <w:tcW w:type="dxa" w:w="2160"/>
          </w:tcPr>
          <w:p>
            <w:r>
              <w:t>jack.m</w:t>
            </w:r>
          </w:p>
        </w:tc>
        <w:tc>
          <w:tcPr>
            <w:tcW w:type="dxa" w:w="2160"/>
          </w:tcPr>
          <w:p>
            <w:r>
              <w:t>M.Aime</w:t>
            </w:r>
          </w:p>
        </w:tc>
        <w:tc>
          <w:tcPr>
            <w:tcW w:type="dxa" w:w="2160"/>
          </w:tcPr>
          <w:p>
            <w:r>
              <w:t>M.M.Live</w:t>
            </w:r>
          </w:p>
        </w:tc>
      </w:tr>
      <w:tr>
        <w:tc>
          <w:tcPr>
            <w:tcW w:type="dxa" w:w="2160"/>
          </w:tcPr>
          <w:p>
            <w:r>
              <w:t>y12ScienceA</w:t>
            </w:r>
          </w:p>
        </w:tc>
        <w:tc>
          <w:tcPr>
            <w:tcW w:type="dxa" w:w="2160"/>
          </w:tcPr>
          <w:p>
            <w:r>
              <w:t>daniel</w:t>
            </w:r>
          </w:p>
        </w:tc>
        <w:tc>
          <w:tcPr>
            <w:tcW w:type="dxa" w:w="2160"/>
          </w:tcPr>
          <w:p>
            <w:r>
              <w:t>eric</w:t>
            </w:r>
          </w:p>
        </w:tc>
        <w:tc>
          <w:tcPr>
            <w:tcW w:type="dxa" w:w="2160"/>
          </w:tcPr>
          <w:p>
            <w:r>
              <w:t>mateo</w:t>
            </w:r>
          </w:p>
        </w:tc>
      </w:tr>
      <w:tr>
        <w:tc>
          <w:tcPr>
            <w:tcW w:type="dxa" w:w="2160"/>
          </w:tcPr>
          <w:p>
            <w:r>
              <w:t>y12ScienceB</w:t>
            </w:r>
          </w:p>
        </w:tc>
        <w:tc>
          <w:tcPr>
            <w:tcW w:type="dxa" w:w="2160"/>
          </w:tcPr>
          <w:p>
            <w:r>
              <w:t>R.BM</w:t>
            </w:r>
          </w:p>
        </w:tc>
        <w:tc>
          <w:tcPr>
            <w:tcW w:type="dxa" w:w="2160"/>
          </w:tcPr>
          <w:p>
            <w:r>
              <w:t>mateo</w:t>
            </w:r>
          </w:p>
        </w:tc>
        <w:tc>
          <w:tcPr>
            <w:tcW w:type="dxa" w:w="2160"/>
          </w:tcPr>
          <w:p>
            <w:r>
              <w:t>D.M.G</w:t>
            </w:r>
          </w:p>
        </w:tc>
      </w:tr>
      <w:tr>
        <w:tc>
          <w:tcPr>
            <w:tcW w:type="dxa" w:w="2160"/>
          </w:tcPr>
          <w:p>
            <w:r>
              <w:t>y12ArtsA</w:t>
            </w:r>
          </w:p>
        </w:tc>
        <w:tc>
          <w:tcPr>
            <w:tcW w:type="dxa" w:w="2160"/>
          </w:tcPr>
          <w:p>
            <w:r>
              <w:t>Nshuti Alliance</w:t>
            </w:r>
          </w:p>
        </w:tc>
        <w:tc>
          <w:tcPr>
            <w:tcW w:type="dxa" w:w="2160"/>
          </w:tcPr>
          <w:p>
            <w:r>
              <w:t>carml</w:t>
            </w:r>
          </w:p>
        </w:tc>
        <w:tc>
          <w:tcPr>
            <w:tcW w:type="dxa" w:w="2160"/>
          </w:tcPr>
          <w:p>
            <w:r>
              <w:t>nick</w:t>
            </w:r>
          </w:p>
        </w:tc>
      </w:tr>
      <w:tr>
        <w:tc>
          <w:tcPr>
            <w:tcW w:type="dxa" w:w="2160"/>
          </w:tcPr>
          <w:p>
            <w:r>
              <w:t>y12ArtsB</w:t>
            </w:r>
          </w:p>
        </w:tc>
        <w:tc>
          <w:tcPr>
            <w:tcW w:type="dxa" w:w="2160"/>
          </w:tcPr>
          <w:p>
            <w:r>
              <w:t>eric</w:t>
            </w:r>
          </w:p>
        </w:tc>
        <w:tc>
          <w:tcPr>
            <w:tcW w:type="dxa" w:w="2160"/>
          </w:tcPr>
          <w:p>
            <w:r>
              <w:t>N.Arml &amp; Arlett</w:t>
            </w:r>
          </w:p>
        </w:tc>
        <w:tc>
          <w:tcPr>
            <w:tcW w:type="dxa" w:w="2160"/>
          </w:tcPr>
          <w:p>
            <w:r>
              <w:t>brian</w:t>
            </w:r>
          </w:p>
        </w:tc>
      </w:tr>
      <w:tr>
        <w:tc>
          <w:tcPr>
            <w:tcW w:type="dxa" w:w="2160"/>
          </w:tcPr>
          <w:p>
            <w:r>
              <w:t>y13ScienceA</w:t>
            </w:r>
          </w:p>
        </w:tc>
        <w:tc>
          <w:tcPr>
            <w:tcW w:type="dxa" w:w="2160"/>
          </w:tcPr>
          <w:p>
            <w:r>
              <w:t>zoe</w:t>
            </w:r>
          </w:p>
        </w:tc>
        <w:tc>
          <w:tcPr>
            <w:tcW w:type="dxa" w:w="2160"/>
          </w:tcPr>
          <w:p>
            <w:r>
              <w:t>Kabs</w:t>
            </w:r>
          </w:p>
        </w:tc>
        <w:tc>
          <w:tcPr>
            <w:tcW w:type="dxa" w:w="2160"/>
          </w:tcPr>
          <w:p>
            <w:r>
              <w:t>M.Aime</w:t>
            </w:r>
          </w:p>
        </w:tc>
      </w:tr>
      <w:tr>
        <w:tc>
          <w:tcPr>
            <w:tcW w:type="dxa" w:w="2160"/>
          </w:tcPr>
          <w:p>
            <w:r>
              <w:t>y13ScienceB</w:t>
            </w:r>
          </w:p>
        </w:tc>
        <w:tc>
          <w:tcPr>
            <w:tcW w:type="dxa" w:w="2160"/>
          </w:tcPr>
          <w:p>
            <w:r>
              <w:t>K.Bodgar &amp; pate</w:t>
            </w:r>
          </w:p>
        </w:tc>
        <w:tc>
          <w:tcPr>
            <w:tcW w:type="dxa" w:w="2160"/>
          </w:tcPr>
          <w:p>
            <w:r>
              <w:t>Ella</w:t>
            </w:r>
          </w:p>
        </w:tc>
        <w:tc>
          <w:tcPr>
            <w:tcW w:type="dxa" w:w="2160"/>
          </w:tcPr>
          <w:p>
            <w:r>
              <w:t>junior</w:t>
            </w:r>
          </w:p>
        </w:tc>
      </w:tr>
      <w:tr>
        <w:tc>
          <w:tcPr>
            <w:tcW w:type="dxa" w:w="2160"/>
          </w:tcPr>
          <w:p>
            <w:r>
              <w:t>y13ArtsA</w:t>
            </w:r>
          </w:p>
        </w:tc>
        <w:tc>
          <w:tcPr>
            <w:tcW w:type="dxa" w:w="2160"/>
          </w:tcPr>
          <w:p>
            <w:r>
              <w:t>ethan</w:t>
            </w:r>
          </w:p>
        </w:tc>
        <w:tc>
          <w:tcPr>
            <w:tcW w:type="dxa" w:w="2160"/>
          </w:tcPr>
          <w:p>
            <w:r>
              <w:t>luna</w:t>
            </w:r>
          </w:p>
        </w:tc>
        <w:tc>
          <w:tcPr>
            <w:tcW w:type="dxa" w:w="2160"/>
          </w:tcPr>
          <w:p>
            <w:r>
              <w:t>Josh &amp; Manzi</w:t>
            </w:r>
          </w:p>
        </w:tc>
      </w:tr>
      <w:tr>
        <w:tc>
          <w:tcPr>
            <w:tcW w:type="dxa" w:w="2160"/>
          </w:tcPr>
          <w:p>
            <w:r>
              <w:t>y13ArtsB</w:t>
            </w:r>
          </w:p>
        </w:tc>
        <w:tc>
          <w:tcPr>
            <w:tcW w:type="dxa" w:w="2160"/>
          </w:tcPr>
          <w:p>
            <w:r>
              <w:t>John.M.kalim</w:t>
            </w:r>
          </w:p>
        </w:tc>
        <w:tc>
          <w:tcPr>
            <w:tcW w:type="dxa" w:w="2160"/>
          </w:tcPr>
          <w:p>
            <w:r>
              <w:t>John.M.kalim</w:t>
            </w:r>
          </w:p>
        </w:tc>
        <w:tc>
          <w:tcPr>
            <w:tcW w:type="dxa" w:w="2160"/>
          </w:tcPr>
          <w:p>
            <w:r>
              <w:t>Kevin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